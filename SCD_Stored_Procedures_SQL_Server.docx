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Stored Procedures for SCD Types (SQL Server)</w:t>
      </w:r>
    </w:p>
    <w:p>
      <w:pPr>
        <w:pStyle w:val="Heading1"/>
      </w:pPr>
      <w:r>
        <w:t>SCD Type 0</w:t>
      </w:r>
    </w:p>
    <w:p>
      <w:r>
        <w:rPr>
          <w:rFonts w:ascii="Courier New" w:hAnsi="Courier New"/>
          <w:sz w:val="20"/>
        </w:rPr>
        <w:t>-- SCD Type 0 (Fixed): No updates allowed; only insert if new.</w:t>
        <w:br/>
        <w:t>CREATE PROCEDURE dbo.sp_SCD_Type0</w:t>
        <w:br/>
        <w:t xml:space="preserve">    @ID INT,</w:t>
        <w:br/>
        <w:t xml:space="preserve">    @Name NVARCHAR(100),</w:t>
        <w:br/>
        <w:t xml:space="preserve">    @Address NVARCHAR(255)</w:t>
        <w:br/>
        <w:t>AS</w:t>
        <w:br/>
        <w:t>BEGIN</w:t>
        <w:br/>
        <w:t xml:space="preserve">    IF NOT EXISTS (SELECT 1 FROM dbo.DimCustomer WHERE ID = @ID)</w:t>
        <w:br/>
        <w:t xml:space="preserve">    BEGIN</w:t>
        <w:br/>
        <w:t xml:space="preserve">        INSERT INTO dbo.DimCustomer (ID, Name, Address, EffectiveDate, EndDate, IsCurrent, Version)</w:t>
        <w:br/>
        <w:t xml:space="preserve">        VALUES (@ID, @Name, @Address, GETDATE(), '9999-12-31', 1, 1);</w:t>
        <w:br/>
        <w:t xml:space="preserve">    END</w:t>
        <w:br/>
        <w:t>END;</w:t>
      </w:r>
    </w:p>
    <w:p>
      <w:pPr>
        <w:pStyle w:val="Heading1"/>
      </w:pPr>
      <w:r>
        <w:t>SCD Type 1</w:t>
      </w:r>
    </w:p>
    <w:p>
      <w:r>
        <w:rPr>
          <w:rFonts w:ascii="Courier New" w:hAnsi="Courier New"/>
          <w:sz w:val="20"/>
        </w:rPr>
        <w:t>-- SCD Type 1 (Overwrite): Update existing record or insert new, no history retained.</w:t>
        <w:br/>
        <w:t>CREATE PROCEDURE dbo.sp_SCD_Type1</w:t>
        <w:br/>
        <w:t xml:space="preserve">    @ID INT,</w:t>
        <w:br/>
        <w:t xml:space="preserve">    @Name NVARCHAR(100),</w:t>
        <w:br/>
        <w:t xml:space="preserve">    @Address NVARCHAR(255)</w:t>
        <w:br/>
        <w:t>AS</w:t>
        <w:br/>
        <w:t>BEGIN</w:t>
        <w:br/>
        <w:t xml:space="preserve">    IF EXISTS (SELECT 1 FROM dbo.DimCustomer WHERE ID = @ID)</w:t>
        <w:br/>
        <w:t xml:space="preserve">    BEGIN</w:t>
        <w:br/>
        <w:t xml:space="preserve">        UPDATE dbo.DimCustomer</w:t>
        <w:br/>
        <w:t xml:space="preserve">        SET Name = @Name,</w:t>
        <w:br/>
        <w:t xml:space="preserve">            Address = @Address,</w:t>
        <w:br/>
        <w:t xml:space="preserve">            EffectiveDate = GETDATE(),</w:t>
        <w:br/>
        <w:t xml:space="preserve">            Version = Version + 1</w:t>
        <w:br/>
        <w:t xml:space="preserve">        WHERE ID = @ID;</w:t>
        <w:br/>
        <w:t xml:space="preserve">    END</w:t>
        <w:br/>
        <w:t xml:space="preserve">    ELSE</w:t>
        <w:br/>
        <w:t xml:space="preserve">    BEGIN</w:t>
        <w:br/>
        <w:t xml:space="preserve">        INSERT INTO dbo.DimCustomer (ID, Name, Address, EffectiveDate, EndDate, IsCurrent, Version)</w:t>
        <w:br/>
        <w:t xml:space="preserve">        VALUES (@ID, @Name, @Address, GETDATE(), '9999-12-31', 1, 1);</w:t>
        <w:br/>
        <w:t xml:space="preserve">    END</w:t>
        <w:br/>
        <w:t>END;</w:t>
      </w:r>
    </w:p>
    <w:p>
      <w:pPr>
        <w:pStyle w:val="Heading1"/>
      </w:pPr>
      <w:r>
        <w:t>SCD Type 2</w:t>
      </w:r>
    </w:p>
    <w:p>
      <w:r>
        <w:rPr>
          <w:rFonts w:ascii="Courier New" w:hAnsi="Courier New"/>
          <w:sz w:val="20"/>
        </w:rPr>
        <w:t>-- SCD Type 2 (Historical Tracking): New row for changed values, keep history.</w:t>
        <w:br/>
        <w:t>CREATE PROCEDURE dbo.sp_SCD_Type2</w:t>
        <w:br/>
        <w:t xml:space="preserve">    @ID INT,</w:t>
        <w:br/>
        <w:t xml:space="preserve">    @Name NVARCHAR(100),</w:t>
        <w:br/>
        <w:t xml:space="preserve">    @Address NVARCHAR(255)</w:t>
        <w:br/>
        <w:t>AS</w:t>
        <w:br/>
        <w:t>BEGIN</w:t>
        <w:br/>
        <w:t xml:space="preserve">    DECLARE @CurrentName NVARCHAR(100), @CurrentAddress NVARCHAR(255), @CurrentVersion INT;</w:t>
        <w:br/>
        <w:t xml:space="preserve">    SELECT @CurrentName = Name, @CurrentAddress = Address, @CurrentVersion = Version</w:t>
        <w:br/>
        <w:t xml:space="preserve">    FROM dbo.DimCustomer</w:t>
        <w:br/>
        <w:t xml:space="preserve">    WHERE ID = @ID AND IsCurrent = 1;</w:t>
        <w:br/>
        <w:br/>
        <w:t xml:space="preserve">    IF @@ROWCOUNT = 0</w:t>
        <w:br/>
        <w:t xml:space="preserve">    BEGIN</w:t>
        <w:br/>
        <w:t xml:space="preserve">        INSERT INTO dbo.DimCustomer (ID, Name, Address, EffectiveDate, EndDate, IsCurrent, Version)</w:t>
        <w:br/>
        <w:t xml:space="preserve">        VALUES (@ID, @Name, @Address, GETDATE(), '9999-12-31', 1, 1);</w:t>
        <w:br/>
        <w:t xml:space="preserve">    END</w:t>
        <w:br/>
        <w:t xml:space="preserve">    ELSE</w:t>
        <w:br/>
        <w:t xml:space="preserve">    BEGIN</w:t>
        <w:br/>
        <w:t xml:space="preserve">        IF @Name &lt;&gt; @CurrentName OR @Address &lt;&gt; @CurrentAddress</w:t>
        <w:br/>
        <w:t xml:space="preserve">        BEGIN</w:t>
        <w:br/>
        <w:t xml:space="preserve">            UPDATE dbo.DimCustomer</w:t>
        <w:br/>
        <w:t xml:space="preserve">            SET EndDate = GETDATE(), IsCurrent = 0</w:t>
        <w:br/>
        <w:t xml:space="preserve">            WHERE ID = @ID AND IsCurrent = 1;</w:t>
        <w:br/>
        <w:br/>
        <w:t xml:space="preserve">            INSERT INTO dbo.DimCustomer (ID, Name, Address, EffectiveDate, EndDate, IsCurrent, Version)</w:t>
        <w:br/>
        <w:t xml:space="preserve">            VALUES (@ID, @Name, @Address, GETDATE(), '9999-12-31', 1, @CurrentVersion + 1);</w:t>
        <w:br/>
        <w:t xml:space="preserve">        END</w:t>
        <w:br/>
        <w:t xml:space="preserve">    END</w:t>
        <w:br/>
        <w:t>END;</w:t>
      </w:r>
    </w:p>
    <w:p>
      <w:pPr>
        <w:pStyle w:val="Heading1"/>
      </w:pPr>
      <w:r>
        <w:t>SCD Type 3</w:t>
      </w:r>
    </w:p>
    <w:p>
      <w:r>
        <w:rPr>
          <w:rFonts w:ascii="Courier New" w:hAnsi="Courier New"/>
          <w:sz w:val="20"/>
        </w:rPr>
        <w:t>-- SCD Type 3 (Add Attribute): Track previous Address in a dedicated column.</w:t>
        <w:br/>
        <w:t>CREATE PROCEDURE dbo.sp_SCD_Type3</w:t>
        <w:br/>
        <w:t xml:space="preserve">    @ID INT,</w:t>
        <w:br/>
        <w:t xml:space="preserve">    @Name NVARCHAR(100),</w:t>
        <w:br/>
        <w:t xml:space="preserve">    @Address NVARCHAR(255)</w:t>
        <w:br/>
        <w:t>AS</w:t>
        <w:br/>
        <w:t>BEGIN</w:t>
        <w:br/>
        <w:t xml:space="preserve">    IF NOT EXISTS (SELECT 1 FROM dbo.DimCustomer WHERE ID = @ID)</w:t>
        <w:br/>
        <w:t xml:space="preserve">    BEGIN</w:t>
        <w:br/>
        <w:t xml:space="preserve">        INSERT INTO dbo.DimCustomer (ID, Name, Address, PreviousAddress, EffectiveDate, EndDate, IsCurrent, Version)</w:t>
        <w:br/>
        <w:t xml:space="preserve">        VALUES (@ID, @Name, @Address, NULL, GETDATE(), '9999-12-31', 1, 1);</w:t>
        <w:br/>
        <w:t xml:space="preserve">    END</w:t>
        <w:br/>
        <w:t xml:space="preserve">    ELSE</w:t>
        <w:br/>
        <w:t xml:space="preserve">    BEGIN</w:t>
        <w:br/>
        <w:t xml:space="preserve">        DECLARE @CurrentAddress NVARCHAR(255);</w:t>
        <w:br/>
        <w:t xml:space="preserve">        SELECT @CurrentAddress = Address</w:t>
        <w:br/>
        <w:t xml:space="preserve">        FROM dbo.DimCustomer</w:t>
        <w:br/>
        <w:t xml:space="preserve">        WHERE ID = @ID;</w:t>
        <w:br/>
        <w:br/>
        <w:t xml:space="preserve">        IF @Address &lt;&gt; @CurrentAddress</w:t>
        <w:br/>
        <w:t xml:space="preserve">        BEGIN</w:t>
        <w:br/>
        <w:t xml:space="preserve">            UPDATE dbo.DimCustomer</w:t>
        <w:br/>
        <w:t xml:space="preserve">            SET PreviousAddress = @CurrentAddress,</w:t>
        <w:br/>
        <w:t xml:space="preserve">                Address = @Address,</w:t>
        <w:br/>
        <w:t xml:space="preserve">                EffectiveDate = GETDATE(),</w:t>
        <w:br/>
        <w:t xml:space="preserve">                Version = Version + 1</w:t>
        <w:br/>
        <w:t xml:space="preserve">            WHERE ID = @ID;</w:t>
        <w:br/>
        <w:t xml:space="preserve">        END</w:t>
        <w:br/>
        <w:t xml:space="preserve">    END</w:t>
        <w:br/>
        <w:t>END;</w:t>
      </w:r>
    </w:p>
    <w:p>
      <w:pPr>
        <w:pStyle w:val="Heading1"/>
      </w:pPr>
      <w:r>
        <w:t>SCD Type 4</w:t>
      </w:r>
    </w:p>
    <w:p>
      <w:r>
        <w:rPr>
          <w:rFonts w:ascii="Courier New" w:hAnsi="Courier New"/>
          <w:sz w:val="20"/>
        </w:rPr>
        <w:t>-- SCD Type 4 (History Table): Main table for current, separate history table for past.</w:t>
        <w:br/>
        <w:t>CREATE PROCEDURE dbo.sp_SCD_Type4</w:t>
        <w:br/>
        <w:t xml:space="preserve">    @ID INT,</w:t>
        <w:br/>
        <w:t xml:space="preserve">    @Name NVARCHAR(100),</w:t>
        <w:br/>
        <w:t xml:space="preserve">    @Address NVARCHAR(255)</w:t>
        <w:br/>
        <w:t>AS</w:t>
        <w:br/>
        <w:t>BEGIN</w:t>
        <w:br/>
        <w:t xml:space="preserve">    DECLARE @CurrentName NVARCHAR(100), @CurrentAddress NVARCHAR(255), @CurrentEffective DATETIME;</w:t>
        <w:br/>
        <w:br/>
        <w:t xml:space="preserve">    SELECT @CurrentName = Name, @CurrentAddress = Address, @CurrentEffective = EffectiveDate</w:t>
        <w:br/>
        <w:t xml:space="preserve">    FROM dbo.DimCustomer</w:t>
        <w:br/>
        <w:t xml:space="preserve">    WHERE ID = @ID;</w:t>
        <w:br/>
        <w:br/>
        <w:t xml:space="preserve">    IF @@ROWCOUNT = 0</w:t>
        <w:br/>
        <w:t xml:space="preserve">    BEGIN</w:t>
        <w:br/>
        <w:t xml:space="preserve">        INSERT INTO dbo.DimCustomer (ID, Name, Address, EffectiveDate, EndDate, IsCurrent, Version)</w:t>
        <w:br/>
        <w:t xml:space="preserve">        VALUES (@ID, @Name, @Address, GETDATE(), '9999-12-31', 1, 1);</w:t>
        <w:br/>
        <w:t xml:space="preserve">        INSERT INTO dbo.DimCustomer_History (ID, Name, Address, EffectiveDate, EndDate)</w:t>
        <w:br/>
        <w:t xml:space="preserve">        VALUES (@ID, @Name, @Address, GETDATE(), '9999-12-31');</w:t>
        <w:br/>
        <w:t xml:space="preserve">    END</w:t>
        <w:br/>
        <w:t xml:space="preserve">    ELSE</w:t>
        <w:br/>
        <w:t xml:space="preserve">    BEGIN</w:t>
        <w:br/>
        <w:t xml:space="preserve">        IF @Name &lt;&gt; @CurrentName OR @Address &lt;&gt; @CurrentAddress</w:t>
        <w:br/>
        <w:t xml:space="preserve">        BEGIN</w:t>
        <w:br/>
        <w:t xml:space="preserve">            UPDATE dbo.DimCustomer_History</w:t>
        <w:br/>
        <w:t xml:space="preserve">            SET EndDate = GETDATE()</w:t>
        <w:br/>
        <w:t xml:space="preserve">            WHERE ID = @ID AND EndDate = '9999-12-31';</w:t>
        <w:br/>
        <w:br/>
        <w:t xml:space="preserve">            INSERT INTO dbo.DimCustomer_History (ID, Name, Address, EffectiveDate, EndDate)</w:t>
        <w:br/>
        <w:t xml:space="preserve">            VALUES (@ID, @CurrentName, @CurrentAddress, @CurrentEffective, GETDATE());</w:t>
        <w:br/>
        <w:br/>
        <w:t xml:space="preserve">            UPDATE dbo.DimCustomer</w:t>
        <w:br/>
        <w:t xml:space="preserve">            SET Name = @Name,</w:t>
        <w:br/>
        <w:t xml:space="preserve">                Address = @Address,</w:t>
        <w:br/>
        <w:t xml:space="preserve">                EffectiveDate = GETDATE(),</w:t>
        <w:br/>
        <w:t xml:space="preserve">                Version = Version + 1</w:t>
        <w:br/>
        <w:t xml:space="preserve">            WHERE ID = @ID;</w:t>
        <w:br/>
        <w:t xml:space="preserve">        END</w:t>
        <w:br/>
        <w:t xml:space="preserve">    END</w:t>
        <w:br/>
        <w:t>END;</w:t>
      </w:r>
    </w:p>
    <w:p>
      <w:pPr>
        <w:pStyle w:val="Heading1"/>
      </w:pPr>
      <w:r>
        <w:t>SCD Type 6</w:t>
      </w:r>
    </w:p>
    <w:p>
      <w:r>
        <w:rPr>
          <w:rFonts w:ascii="Courier New" w:hAnsi="Courier New"/>
          <w:sz w:val="20"/>
        </w:rPr>
        <w:t>-- SCD Type 6 (Hybrid): Combined approach of Types 1, 2, and 3.</w:t>
        <w:br/>
        <w:t>CREATE PROCEDURE dbo.sp_SCD_Type6</w:t>
        <w:br/>
        <w:t xml:space="preserve">    @ID INT,</w:t>
        <w:br/>
        <w:t xml:space="preserve">    @Name NVARCHAR(100),</w:t>
        <w:br/>
        <w:t xml:space="preserve">    @Address NVARCHAR(255)</w:t>
        <w:br/>
        <w:t>AS</w:t>
        <w:br/>
        <w:t>BEGIN</w:t>
        <w:br/>
        <w:t xml:space="preserve">    DECLARE @CurrentName NVARCHAR(100), @CurrentAddress NVARCHAR(255), @CurrentVersion INT;</w:t>
        <w:br/>
        <w:br/>
        <w:t xml:space="preserve">    SELECT @CurrentName = Name, @CurrentAddress = Address, @CurrentVersion = Version</w:t>
        <w:br/>
        <w:t xml:space="preserve">    FROM dbo.DimCustomer</w:t>
        <w:br/>
        <w:t xml:space="preserve">    WHERE ID = @ID AND IsCurrent = 1;</w:t>
        <w:br/>
        <w:br/>
        <w:t xml:space="preserve">    IF @@ROWCOUNT = 0</w:t>
        <w:br/>
        <w:t xml:space="preserve">    BEGIN</w:t>
        <w:br/>
        <w:t xml:space="preserve">        INSERT INTO dbo.DimCustomer (ID, Name, Address, PreviousAddress, EffectiveDate, EndDate, IsCurrent, Version)</w:t>
        <w:br/>
        <w:t xml:space="preserve">        VALUES (@ID, @Name, @Address, NULL, GETDATE(), '9999-12-31', 1, 1);</w:t>
        <w:br/>
        <w:t xml:space="preserve">    END</w:t>
        <w:br/>
        <w:t xml:space="preserve">    ELSE</w:t>
        <w:br/>
        <w:t xml:space="preserve">    BEGIN</w:t>
        <w:br/>
        <w:t xml:space="preserve">        IF @Address &lt;&gt; @CurrentAddress</w:t>
        <w:br/>
        <w:t xml:space="preserve">        BEGIN</w:t>
        <w:br/>
        <w:t xml:space="preserve">            UPDATE dbo.DimCustomer</w:t>
        <w:br/>
        <w:t xml:space="preserve">            SET EndDate = GETDATE(), IsCurrent = 0</w:t>
        <w:br/>
        <w:t xml:space="preserve">            WHERE ID = @ID AND IsCurrent = 1;</w:t>
        <w:br/>
        <w:br/>
        <w:t xml:space="preserve">            INSERT INTO dbo.DimCustomer (ID, Name, Address, PreviousAddress, EffectiveDate, EndDate, IsCurrent, Version)</w:t>
        <w:br/>
        <w:t xml:space="preserve">            VALUES (@ID, @Name, @Address, @CurrentAddress, GETDATE(), '9999-12-31', 1, @CurrentVersion + 1);</w:t>
        <w:br/>
        <w:t xml:space="preserve">        END</w:t>
        <w:br/>
        <w:t xml:space="preserve">        ELSE IF @Name &lt;&gt; @CurrentName</w:t>
        <w:br/>
        <w:t xml:space="preserve">        BEGIN</w:t>
        <w:br/>
        <w:t xml:space="preserve">            UPDATE dbo.DimCustomer</w:t>
        <w:br/>
        <w:t xml:space="preserve">            SET Name = @Name,</w:t>
        <w:br/>
        <w:t xml:space="preserve">                EffectiveDate = GETDATE(),</w:t>
        <w:br/>
        <w:t xml:space="preserve">                Version = Version + 1</w:t>
        <w:br/>
        <w:t xml:space="preserve">            WHERE ID = @ID AND IsCurrent = 1;</w:t>
        <w:br/>
        <w:t xml:space="preserve">        END</w:t>
        <w:br/>
        <w:t xml:space="preserve">    END</w:t>
        <w:br/>
        <w:t>END;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